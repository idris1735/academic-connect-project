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Developer-Focused Project Plan for Academic Connect MVP (Extended Timeline)</w:t>
      </w:r>
    </w:p>
    <w:p>
      <w:pPr>
        <w:pStyle w:val="Heading2"/>
      </w:pPr>
      <w:r>
        <w:t>1. Project Title:</w:t>
      </w:r>
    </w:p>
    <w:p>
      <w:r>
        <w:t>Academic Connect MVP Development</w:t>
      </w:r>
    </w:p>
    <w:p>
      <w:pPr>
        <w:pStyle w:val="Heading2"/>
      </w:pPr>
      <w:r>
        <w:t>2. Project Duration:</w:t>
      </w:r>
    </w:p>
    <w:p>
      <w:r>
        <w:t>1.5 months (6 weeks)</w:t>
      </w:r>
    </w:p>
    <w:p>
      <w:pPr>
        <w:pStyle w:val="Heading2"/>
      </w:pPr>
      <w:r>
        <w:t>3. Primary Goals:</w:t>
      </w:r>
    </w:p>
    <w:p>
      <w:r>
        <w:t>- Develop a streamlined, functional MVP for Academic Connect, focusing on essential features.</w:t>
        <w:br/>
        <w:t>- Complete development, testing, and deployment in 1.5 months.</w:t>
        <w:br/>
        <w:t>- Ensure high-quality code, secure authentication, and efficient data handling.</w:t>
      </w:r>
    </w:p>
    <w:p>
      <w:pPr>
        <w:pStyle w:val="Heading2"/>
      </w:pPr>
      <w:r>
        <w:t>4. Expected Features of the MVP (Technical Specifications)</w:t>
      </w:r>
    </w:p>
    <w:p>
      <w:pPr>
        <w:pStyle w:val="Heading3"/>
      </w:pPr>
      <w:r>
        <w:t>User Profiles</w:t>
      </w:r>
    </w:p>
    <w:p>
      <w:pPr>
        <w:pStyle w:val="ListBullet"/>
      </w:pPr>
      <w:r>
        <w:t>Functionality: Researchers can create and manage their profiles.</w:t>
      </w:r>
    </w:p>
    <w:p>
      <w:pPr>
        <w:pStyle w:val="ListBullet"/>
      </w:pPr>
      <w:r>
        <w:t>Technical Requirements: Secure authentication, user profile fields, profile privacy using Firebase Authentication and Firebase Firestore for data storage.</w:t>
      </w:r>
    </w:p>
    <w:p>
      <w:pPr>
        <w:pStyle w:val="ListBullet"/>
      </w:pPr>
      <w:r>
        <w:t>Key Tasks:</w:t>
        <w:br/>
        <w:t xml:space="preserve">  - User sign-up and login forms.</w:t>
        <w:br/>
        <w:t xml:space="preserve">  - Profile creation and updates (with data validation).</w:t>
      </w:r>
    </w:p>
    <w:p>
      <w:pPr>
        <w:pStyle w:val="Heading3"/>
      </w:pPr>
      <w:r>
        <w:t>Search and Match System</w:t>
      </w:r>
    </w:p>
    <w:p>
      <w:pPr>
        <w:pStyle w:val="ListBullet"/>
      </w:pPr>
      <w:r>
        <w:t>Functionality: Users can search for other researchers based on interests, institution, etc.</w:t>
      </w:r>
    </w:p>
    <w:p>
      <w:pPr>
        <w:pStyle w:val="ListBullet"/>
      </w:pPr>
      <w:r>
        <w:t>Technical Requirements: Firestore indexing and Firebase functions for keyword-based searches, filtering, and fuzzy search.</w:t>
      </w:r>
    </w:p>
    <w:p>
      <w:pPr>
        <w:pStyle w:val="ListBullet"/>
      </w:pPr>
      <w:r>
        <w:t>Key Tasks:</w:t>
        <w:br/>
        <w:t xml:space="preserve">  - Implement search and filter functionality on backend and frontend.</w:t>
      </w:r>
    </w:p>
    <w:p>
      <w:pPr>
        <w:pStyle w:val="Heading3"/>
      </w:pPr>
      <w:r>
        <w:t>Messaging System (Basic)</w:t>
      </w:r>
    </w:p>
    <w:p>
      <w:pPr>
        <w:pStyle w:val="ListBullet"/>
      </w:pPr>
      <w:r>
        <w:t>Functionality: Allows direct messaging between users.</w:t>
      </w:r>
    </w:p>
    <w:p>
      <w:pPr>
        <w:pStyle w:val="ListBullet"/>
      </w:pPr>
      <w:r>
        <w:t>Technical Requirements: WebSockets (e.g., Socket.IO) for real-time messaging and secure storage.</w:t>
      </w:r>
    </w:p>
    <w:p>
      <w:pPr>
        <w:pStyle w:val="ListBullet"/>
      </w:pPr>
      <w:r>
        <w:t>Key Tasks:</w:t>
        <w:br/>
        <w:t xml:space="preserve">  - Create backend endpoints for sending and receiving messages.</w:t>
        <w:br/>
        <w:t xml:space="preserve">  - Build frontend messaging interface.</w:t>
      </w:r>
    </w:p>
    <w:p>
      <w:pPr>
        <w:pStyle w:val="Heading3"/>
      </w:pPr>
      <w:r>
        <w:t>Forum and Discussion Board</w:t>
      </w:r>
    </w:p>
    <w:p>
      <w:pPr>
        <w:pStyle w:val="ListBullet"/>
      </w:pPr>
      <w:r>
        <w:t>Functionality: Enables users to post topics and comment on them.</w:t>
      </w:r>
    </w:p>
    <w:p>
      <w:pPr>
        <w:pStyle w:val="ListBullet"/>
      </w:pPr>
      <w:r>
        <w:t>Technical Requirements: Firestore for posts, comments, and moderation functionality, with pagination.</w:t>
      </w:r>
    </w:p>
    <w:p>
      <w:pPr>
        <w:pStyle w:val="ListBullet"/>
      </w:pPr>
      <w:r>
        <w:t>Key Tasks:</w:t>
        <w:br/>
        <w:t xml:space="preserve">  - Backend API for creating and managing posts.</w:t>
        <w:br/>
        <w:t xml:space="preserve">  - Implement front-end UI for forum browsing and interactions.</w:t>
      </w:r>
    </w:p>
    <w:p>
      <w:pPr>
        <w:pStyle w:val="Heading3"/>
      </w:pPr>
      <w:r>
        <w:t>Security and Privacy Features</w:t>
      </w:r>
    </w:p>
    <w:p>
      <w:pPr>
        <w:pStyle w:val="ListBullet"/>
      </w:pPr>
      <w:r>
        <w:t>Functionality: Ensures secure user data and protects communication.</w:t>
      </w:r>
    </w:p>
    <w:p>
      <w:pPr>
        <w:pStyle w:val="ListBullet"/>
      </w:pPr>
      <w:r>
        <w:t>Technical Requirements: JWT or Firebase Authentication for access control and data encryption.</w:t>
      </w:r>
    </w:p>
    <w:p>
      <w:pPr>
        <w:pStyle w:val="ListBullet"/>
      </w:pPr>
      <w:r>
        <w:t>Key Tasks:</w:t>
        <w:br/>
        <w:t xml:space="preserve">  - Implement token-based authentication.</w:t>
        <w:br/>
        <w:t xml:space="preserve">  - Ensure encryption of messages and sensitive data.</w:t>
      </w:r>
    </w:p>
    <w:p>
      <w:pPr>
        <w:pStyle w:val="Heading2"/>
      </w:pPr>
      <w:r>
        <w:t>5. Development Phases and Milestones</w:t>
      </w:r>
    </w:p>
    <w:p>
      <w:pPr>
        <w:pStyle w:val="Heading3"/>
      </w:pPr>
      <w:r>
        <w:t>Phase 1: Planning and Initial Setup (Week 1)</w:t>
      </w:r>
    </w:p>
    <w:p>
      <w:pPr>
        <w:pStyle w:val="ListBullet"/>
      </w:pPr>
      <w:r>
        <w:t>- Set up project architecture (Express.js backend, React/Vue frontend).</w:t>
      </w:r>
    </w:p>
    <w:p>
      <w:pPr>
        <w:pStyle w:val="ListBullet"/>
      </w:pPr>
      <w:r>
        <w:t>- Configure Firebase database and create data schema for profiles, messages, and posts.</w:t>
      </w:r>
    </w:p>
    <w:p>
      <w:pPr>
        <w:pStyle w:val="ListBullet"/>
      </w:pPr>
      <w:r>
        <w:t>- Create repository with version control (Git), and integrate CI/CD.</w:t>
      </w:r>
    </w:p>
    <w:p>
      <w:pPr>
        <w:pStyle w:val="ListBullet"/>
      </w:pPr>
      <w:r>
        <w:t>- Identify necessary libraries (e.g., Socket.IO for messaging, Firebase for storage).</w:t>
      </w:r>
    </w:p>
    <w:p>
      <w:pPr>
        <w:pStyle w:val="ListBullet"/>
      </w:pPr>
      <w:r>
        <w:t>Milestone: Project setup complete, repository created, and initial configurations finished.</w:t>
      </w:r>
    </w:p>
    <w:p>
      <w:pPr>
        <w:pStyle w:val="Heading3"/>
      </w:pPr>
      <w:r>
        <w:t>Phase 2: User Profiles and Authentication (Weeks 2-3)</w:t>
      </w:r>
    </w:p>
    <w:p>
      <w:pPr>
        <w:pStyle w:val="ListBullet"/>
      </w:pPr>
      <w:r>
        <w:t>- Develop user registration, login, and profile management using Firebase Authentication.</w:t>
      </w:r>
    </w:p>
    <w:p>
      <w:pPr>
        <w:pStyle w:val="ListBullet"/>
      </w:pPr>
      <w:r>
        <w:t>- Set up secure data handling and validation in Firebase Firestore.</w:t>
      </w:r>
    </w:p>
    <w:p>
      <w:pPr>
        <w:pStyle w:val="ListBullet"/>
      </w:pPr>
      <w:r>
        <w:t>- Create frontend forms for user registration, profile editing, and viewing.</w:t>
      </w:r>
    </w:p>
    <w:p>
      <w:pPr>
        <w:pStyle w:val="ListBullet"/>
      </w:pPr>
      <w:r>
        <w:t>Milestone: User authentication and profile management fully functional.</w:t>
      </w:r>
    </w:p>
    <w:p>
      <w:pPr>
        <w:pStyle w:val="Heading3"/>
      </w:pPr>
      <w:r>
        <w:t>Phase 3: Search and Match System (Week 3)</w:t>
      </w:r>
    </w:p>
    <w:p>
      <w:pPr>
        <w:pStyle w:val="ListBullet"/>
      </w:pPr>
      <w:r>
        <w:t>- Build backend logic for user search using Firestore indexing.</w:t>
      </w:r>
    </w:p>
    <w:p>
      <w:pPr>
        <w:pStyle w:val="ListBullet"/>
      </w:pPr>
      <w:r>
        <w:t>- Implement search filters (interests, location, institution).</w:t>
      </w:r>
    </w:p>
    <w:p>
      <w:pPr>
        <w:pStyle w:val="ListBullet"/>
      </w:pPr>
      <w:r>
        <w:t>- Integrate frontend with search results and filters.</w:t>
      </w:r>
    </w:p>
    <w:p>
      <w:pPr>
        <w:pStyle w:val="ListBullet"/>
      </w:pPr>
      <w:r>
        <w:t>Milestone: Search system operational with filtering options.</w:t>
      </w:r>
    </w:p>
    <w:p>
      <w:pPr>
        <w:pStyle w:val="Heading3"/>
      </w:pPr>
      <w:r>
        <w:t>Phase 4: Messaging System (Week 4)</w:t>
      </w:r>
    </w:p>
    <w:p>
      <w:pPr>
        <w:pStyle w:val="ListBullet"/>
      </w:pPr>
      <w:r>
        <w:t>- Develop backend logic for sending and receiving messages in real-time via Socket.IO.</w:t>
      </w:r>
    </w:p>
    <w:p>
      <w:pPr>
        <w:pStyle w:val="ListBullet"/>
      </w:pPr>
      <w:r>
        <w:t>- Create a basic frontend chat interface.</w:t>
      </w:r>
    </w:p>
    <w:p>
      <w:pPr>
        <w:pStyle w:val="ListBullet"/>
      </w:pPr>
      <w:r>
        <w:t>- Implement message encryption and validation checks.</w:t>
      </w:r>
    </w:p>
    <w:p>
      <w:pPr>
        <w:pStyle w:val="ListBullet"/>
      </w:pPr>
      <w:r>
        <w:t>Milestone: Messaging system functional and real-time.</w:t>
      </w:r>
    </w:p>
    <w:p>
      <w:pPr>
        <w:pStyle w:val="Heading3"/>
      </w:pPr>
      <w:r>
        <w:t>Phase 5: Forum and Discussion Board (Week 5)</w:t>
      </w:r>
    </w:p>
    <w:p>
      <w:pPr>
        <w:pStyle w:val="ListBullet"/>
      </w:pPr>
      <w:r>
        <w:t>- Backend API for forum post creation, commenting, and viewing using Firebase.</w:t>
      </w:r>
    </w:p>
    <w:p>
      <w:pPr>
        <w:pStyle w:val="ListBullet"/>
      </w:pPr>
      <w:r>
        <w:t>- Frontend for displaying posts, allowing commenting, and moderating content.</w:t>
      </w:r>
    </w:p>
    <w:p>
      <w:pPr>
        <w:pStyle w:val="ListBullet"/>
      </w:pPr>
      <w:r>
        <w:t>- Pagination and sanitization of user input.</w:t>
      </w:r>
    </w:p>
    <w:p>
      <w:pPr>
        <w:pStyle w:val="ListBullet"/>
      </w:pPr>
      <w:r>
        <w:t>Milestone: Forum and discussion board operational.</w:t>
      </w:r>
    </w:p>
    <w:p>
      <w:pPr>
        <w:pStyle w:val="Heading3"/>
      </w:pPr>
      <w:r>
        <w:t>Phase 6: Security, Testing, and Optimization (Week 6)</w:t>
      </w:r>
    </w:p>
    <w:p>
      <w:pPr>
        <w:pStyle w:val="ListBullet"/>
      </w:pPr>
      <w:r>
        <w:t>- Implement security features (JWT/Firebase Authentication, encryption).</w:t>
      </w:r>
    </w:p>
    <w:p>
      <w:pPr>
        <w:pStyle w:val="ListBullet"/>
      </w:pPr>
      <w:r>
        <w:t>- Write unit and integration tests for core features (profile management, search, messaging).</w:t>
      </w:r>
    </w:p>
    <w:p>
      <w:pPr>
        <w:pStyle w:val="ListBullet"/>
      </w:pPr>
      <w:r>
        <w:t>- Optimize database queries and refactor code.</w:t>
      </w:r>
    </w:p>
    <w:p>
      <w:pPr>
        <w:pStyle w:val="ListBullet"/>
      </w:pPr>
      <w:r>
        <w:t>- Conduct load testing on search and messaging features.</w:t>
      </w:r>
    </w:p>
    <w:p>
      <w:pPr>
        <w:pStyle w:val="ListBullet"/>
      </w:pPr>
      <w:r>
        <w:t>Milestone: Security protocols in place, performance optimized, and tests completed.</w:t>
      </w:r>
    </w:p>
    <w:p>
      <w:pPr>
        <w:pStyle w:val="Heading3"/>
      </w:pPr>
      <w:r>
        <w:t>Buffer Time (End of Week 6)</w:t>
      </w:r>
    </w:p>
    <w:p>
      <w:pPr>
        <w:pStyle w:val="ListBullet"/>
      </w:pPr>
      <w:r>
        <w:t>- Address any final issues or bugs discovered during testing.</w:t>
      </w:r>
    </w:p>
    <w:p>
      <w:pPr>
        <w:pStyle w:val="ListBullet"/>
      </w:pPr>
      <w:r>
        <w:t>- Prepare documentation (API docs, setup guides).</w:t>
      </w:r>
    </w:p>
    <w:p>
      <w:pPr>
        <w:pStyle w:val="ListBullet"/>
      </w:pPr>
      <w:r>
        <w:t>- Deploy MVP to staging and conduct final checks.</w:t>
      </w:r>
    </w:p>
    <w:p>
      <w:pPr>
        <w:pStyle w:val="ListBullet"/>
      </w:pPr>
      <w:r>
        <w:t>Milestone: Deployment ready for production.</w:t>
      </w:r>
    </w:p>
    <w:p>
      <w:pPr>
        <w:pStyle w:val="Heading2"/>
      </w:pPr>
      <w:r>
        <w:t>6. Technical Stack</w:t>
      </w:r>
    </w:p>
    <w:p>
      <w:r>
        <w:t>Backend: Express.js for REST API</w:t>
        <w:br/>
        <w:t>Frontend: React.js or Vue.js for UI</w:t>
        <w:br/>
        <w:t>Database: Firebase Firestore for data storage and Firebase Authentication for secure access</w:t>
        <w:br/>
        <w:t>Real-Time Messaging: Socket.IO for WebSocket connections</w:t>
        <w:br/>
        <w:t>Search and Indexing: Firestore indexing and Firebase functions</w:t>
        <w:br/>
        <w:t>Security: JWT or Firebase Authentication, bcrypt for password hashing, encryption for messages</w:t>
        <w:br/>
        <w:t>Version Control: GitHub/GitLab with CI/CD integration</w:t>
      </w:r>
    </w:p>
    <w:p>
      <w:pPr>
        <w:pStyle w:val="Heading2"/>
      </w:pPr>
      <w:r>
        <w:t>7. Testing and Quality Assurance</w:t>
      </w:r>
    </w:p>
    <w:p>
      <w:r>
        <w:t>- Unit Tests: Core functions (profile management, messaging, search).</w:t>
        <w:br/>
        <w:t>- Integration Tests: User flow between frontend and backend for seamless data communication.</w:t>
        <w:br/>
        <w:t>- Security Audits: Ensure authentication and sensitive data handling are secure.</w:t>
        <w:br/>
        <w:t>- Load Testing: Test search and messaging under simulated user load.</w:t>
        <w:br/>
        <w:t>- Manual Testing: Test user interactions for usability and functionality.</w:t>
      </w:r>
    </w:p>
    <w:p>
      <w:pPr>
        <w:pStyle w:val="Heading2"/>
      </w:pPr>
      <w:r>
        <w:t>8. Communication Protocols</w:t>
      </w:r>
    </w:p>
    <w:p>
      <w:r>
        <w:t>- Daily Standups: Short 15-minute meetings to check progress.</w:t>
        <w:br/>
        <w:t>- Weekly Sprint Review: Progress review and potential adjustments.</w:t>
        <w:br/>
        <w:t>- Git Repository: All code will be stored on GitHub/GitLab with proper documentation.</w:t>
        <w:br/>
        <w:t>- Documentation: Comprehensive API documentation and setup guides for the project.</w:t>
      </w:r>
    </w:p>
    <w:p>
      <w:pPr>
        <w:pStyle w:val="Heading2"/>
      </w:pPr>
      <w:r>
        <w:t>9. Final Deliverable</w:t>
      </w:r>
    </w:p>
    <w:p>
      <w:r>
        <w:t>Complete MVP for Academic Connect, ready for deployment and initial user testing. All core features will be functional, and the application will be secure, optimized, and tested.</w:t>
      </w:r>
    </w:p>
    <w:p>
      <w:pPr>
        <w:pStyle w:val="Heading2"/>
      </w:pPr>
      <w:r>
        <w:t>10. Summary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Duration (Weeks)</w:t>
            </w:r>
          </w:p>
        </w:tc>
        <w:tc>
          <w:tcPr>
            <w:tcW w:type="dxa" w:w="2880"/>
          </w:tcPr>
          <w:p>
            <w:r>
              <w:t>Milestone</w:t>
            </w:r>
          </w:p>
        </w:tc>
      </w:tr>
      <w:tr>
        <w:tc>
          <w:tcPr>
            <w:tcW w:type="dxa" w:w="2880"/>
          </w:tcPr>
          <w:p>
            <w:r>
              <w:t>Phase 1: Planning &amp; Setup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Project setup, Git repository, configurations</w:t>
            </w:r>
          </w:p>
        </w:tc>
      </w:tr>
      <w:tr>
        <w:tc>
          <w:tcPr>
            <w:tcW w:type="dxa" w:w="2880"/>
          </w:tcPr>
          <w:p>
            <w:r>
              <w:t>Phase 2: User Profiles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 authentication and profile management</w:t>
            </w:r>
          </w:p>
        </w:tc>
      </w:tr>
      <w:tr>
        <w:tc>
          <w:tcPr>
            <w:tcW w:type="dxa" w:w="2880"/>
          </w:tcPr>
          <w:p>
            <w:r>
              <w:t>Phase 3: Search System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Search and filtering functional</w:t>
            </w:r>
          </w:p>
        </w:tc>
      </w:tr>
      <w:tr>
        <w:tc>
          <w:tcPr>
            <w:tcW w:type="dxa" w:w="2880"/>
          </w:tcPr>
          <w:p>
            <w:r>
              <w:t>Phase 4: Messaging System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Messaging system with real-time capability</w:t>
            </w:r>
          </w:p>
        </w:tc>
      </w:tr>
      <w:tr>
        <w:tc>
          <w:tcPr>
            <w:tcW w:type="dxa" w:w="2880"/>
          </w:tcPr>
          <w:p>
            <w:r>
              <w:t>Phase 5: Forum &amp; Discussion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Forum and discussion board operational</w:t>
            </w:r>
          </w:p>
        </w:tc>
      </w:tr>
      <w:tr>
        <w:tc>
          <w:tcPr>
            <w:tcW w:type="dxa" w:w="2880"/>
          </w:tcPr>
          <w:p>
            <w:r>
              <w:t>Phase 6: Security &amp; Optimization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Security, testing, and performance optimization</w:t>
            </w:r>
          </w:p>
        </w:tc>
      </w:tr>
      <w:tr>
        <w:tc>
          <w:tcPr>
            <w:tcW w:type="dxa" w:w="2880"/>
          </w:tcPr>
          <w:p>
            <w:r>
              <w:t>Buffer Time</w:t>
            </w:r>
          </w:p>
        </w:tc>
        <w:tc>
          <w:tcPr>
            <w:tcW w:type="dxa" w:w="2880"/>
          </w:tcPr>
          <w:p>
            <w:r>
              <w:t>0.5</w:t>
            </w:r>
          </w:p>
        </w:tc>
        <w:tc>
          <w:tcPr>
            <w:tcW w:type="dxa" w:w="2880"/>
          </w:tcPr>
          <w:p>
            <w:r>
              <w:t>Final bug fixes, documentation, and deployment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